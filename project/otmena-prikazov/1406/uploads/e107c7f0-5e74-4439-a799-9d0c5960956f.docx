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Мировому судье судебного участка № 24</w:t>
      </w:r>
    </w:p>
    <w:p>
      <w:r>
        <w:rPr>
          <w:b w:val="0"/>
        </w:rPr>
        <w:t>г. Санкт-Петербурга</w:t>
      </w:r>
    </w:p>
    <w:p>
      <w:r>
        <w:rPr>
          <w:b w:val="0"/>
        </w:rPr>
        <w:t>194223, г. Санкт-Петербург, Светлановский пр., д. 21</w:t>
      </w:r>
    </w:p>
    <w:p/>
    <w:p>
      <w:r>
        <w:rPr>
          <w:b w:val="0"/>
        </w:rPr>
        <w:t>От: Чвилева Георгия Юрьевича</w:t>
      </w:r>
    </w:p>
    <w:p>
      <w:r>
        <w:rPr>
          <w:b w:val="0"/>
        </w:rPr>
        <w:t>Паспорт: серия 4014 № 008308</w:t>
      </w:r>
    </w:p>
    <w:p>
      <w:r>
        <w:rPr>
          <w:b w:val="0"/>
        </w:rPr>
        <w:t>Адрес: 194156, г. Санкт-Петербург, ул. Новороссийская, д. 22, корп. 2, кв. 38</w:t>
      </w:r>
    </w:p>
    <w:p>
      <w:r>
        <w:rPr>
          <w:b w:val="0"/>
        </w:rPr>
        <w:t>Тел.: +7 (931) 315-30-25</w:t>
      </w:r>
    </w:p>
    <w:p/>
    <w:p>
      <w:r>
        <w:rPr>
          <w:b/>
        </w:rPr>
        <w:t>ЗАЯВЛЕНИЕ О ПОВОРОТЕ ИСПОЛНЕНИЯ СУДЕБНОГО ПРИКАЗА</w:t>
      </w:r>
    </w:p>
    <w:p/>
    <w:p>
      <w:r>
        <w:t>После вынесения судебного приказа с моего расчётного счёта была взыскана денежная сумма в рамках исполнительного производства.</w:t>
      </w:r>
    </w:p>
    <w:p/>
    <w:p>
      <w:r>
        <w:t>Мною подано заявление об отмене судебного приказа, рассмотрение ожидается.</w:t>
      </w:r>
    </w:p>
    <w:p/>
    <w:p>
      <w:r>
        <w:t>В случае отмены судебного приказа, прошу осуществить поворот исполнения на основании ст. 443–444 ГПК РФ.</w:t>
      </w:r>
    </w:p>
    <w:p/>
    <w:p>
      <w:r>
        <w:t>Прошу: вернуть взысканную сумму и выдать исполнительный лист на возврат.</w:t>
      </w:r>
    </w:p>
    <w:p/>
    <w:p>
      <w:r>
        <w:rPr>
          <w:b w:val="0"/>
        </w:rPr>
        <w:t>Дата: 30.05.2025</w:t>
      </w:r>
    </w:p>
    <w:p>
      <w:r>
        <w:rPr>
          <w:b w:val="0"/>
        </w:rPr>
        <w:t>Заявитель: ____________________ Чвилев Г.Ю.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